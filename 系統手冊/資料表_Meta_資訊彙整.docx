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3A7CF" w14:textId="77777777" w:rsidR="00F53AF9" w:rsidRPr="0076308F" w:rsidRDefault="00000000">
      <w:pPr>
        <w:pStyle w:val="aa"/>
        <w:rPr>
          <w:rFonts w:ascii="Times New Roman" w:eastAsia="標楷體" w:hAnsi="Times New Roman"/>
          <w:lang w:eastAsia="zh-TW"/>
        </w:rPr>
      </w:pPr>
      <w:r w:rsidRPr="0076308F">
        <w:rPr>
          <w:rFonts w:ascii="Times New Roman" w:eastAsia="標楷體" w:hAnsi="Times New Roman"/>
          <w:lang w:eastAsia="zh-TW"/>
        </w:rPr>
        <w:t>資料表</w:t>
      </w:r>
      <w:r w:rsidRPr="0076308F">
        <w:rPr>
          <w:rFonts w:ascii="Times New Roman" w:eastAsia="標楷體" w:hAnsi="Times New Roman"/>
          <w:lang w:eastAsia="zh-TW"/>
        </w:rPr>
        <w:t xml:space="preserve"> Meta </w:t>
      </w:r>
      <w:r w:rsidRPr="0076308F">
        <w:rPr>
          <w:rFonts w:ascii="Times New Roman" w:eastAsia="標楷體" w:hAnsi="Times New Roman"/>
          <w:lang w:eastAsia="zh-TW"/>
        </w:rPr>
        <w:t>資訊彙整</w:t>
      </w:r>
    </w:p>
    <w:p w14:paraId="219978CF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Profile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208"/>
        <w:gridCol w:w="2160"/>
      </w:tblGrid>
      <w:tr w:rsidR="00F53AF9" w:rsidRPr="0076308F" w14:paraId="0ACBFBC9" w14:textId="77777777">
        <w:tc>
          <w:tcPr>
            <w:tcW w:w="2160" w:type="dxa"/>
          </w:tcPr>
          <w:p w14:paraId="17BC510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2E7E2DE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39B2AF2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16F687F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46726F87" w14:textId="77777777">
        <w:tc>
          <w:tcPr>
            <w:tcW w:w="2160" w:type="dxa"/>
          </w:tcPr>
          <w:p w14:paraId="4E86FFB2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user</w:t>
            </w:r>
          </w:p>
        </w:tc>
        <w:tc>
          <w:tcPr>
            <w:tcW w:w="2160" w:type="dxa"/>
          </w:tcPr>
          <w:p w14:paraId="2C0C39E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使用者</w:t>
            </w:r>
          </w:p>
        </w:tc>
        <w:tc>
          <w:tcPr>
            <w:tcW w:w="2160" w:type="dxa"/>
          </w:tcPr>
          <w:p w14:paraId="6C168F3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OneToOneField(User)</w:t>
            </w:r>
          </w:p>
        </w:tc>
        <w:tc>
          <w:tcPr>
            <w:tcW w:w="2160" w:type="dxa"/>
          </w:tcPr>
          <w:p w14:paraId="3880F63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對應到</w:t>
            </w:r>
            <w:r w:rsidRPr="0076308F">
              <w:rPr>
                <w:rFonts w:ascii="Times New Roman" w:eastAsia="標楷體" w:hAnsi="Times New Roman"/>
              </w:rPr>
              <w:t xml:space="preserve"> Django </w:t>
            </w:r>
            <w:r w:rsidRPr="0076308F">
              <w:rPr>
                <w:rFonts w:ascii="Times New Roman" w:eastAsia="標楷體" w:hAnsi="Times New Roman"/>
              </w:rPr>
              <w:t>的內建</w:t>
            </w:r>
            <w:r w:rsidRPr="0076308F">
              <w:rPr>
                <w:rFonts w:ascii="Times New Roman" w:eastAsia="標楷體" w:hAnsi="Times New Roman"/>
              </w:rPr>
              <w:t xml:space="preserve"> User </w:t>
            </w:r>
            <w:r w:rsidRPr="0076308F">
              <w:rPr>
                <w:rFonts w:ascii="Times New Roman" w:eastAsia="標楷體" w:hAnsi="Times New Roman"/>
              </w:rPr>
              <w:t>模型</w:t>
            </w:r>
          </w:p>
        </w:tc>
      </w:tr>
      <w:tr w:rsidR="00F53AF9" w:rsidRPr="0076308F" w14:paraId="49074C47" w14:textId="77777777">
        <w:tc>
          <w:tcPr>
            <w:tcW w:w="2160" w:type="dxa"/>
          </w:tcPr>
          <w:p w14:paraId="2F2D55D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account_type</w:t>
            </w:r>
          </w:p>
        </w:tc>
        <w:tc>
          <w:tcPr>
            <w:tcW w:w="2160" w:type="dxa"/>
          </w:tcPr>
          <w:p w14:paraId="794259F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帳號類型</w:t>
            </w:r>
          </w:p>
        </w:tc>
        <w:tc>
          <w:tcPr>
            <w:tcW w:w="2160" w:type="dxa"/>
          </w:tcPr>
          <w:p w14:paraId="018147A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CharField(10)</w:t>
            </w:r>
          </w:p>
        </w:tc>
        <w:tc>
          <w:tcPr>
            <w:tcW w:w="2160" w:type="dxa"/>
          </w:tcPr>
          <w:p w14:paraId="57A75225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帳號身份（飼主</w:t>
            </w:r>
            <w:r w:rsidRPr="0076308F">
              <w:rPr>
                <w:rFonts w:ascii="Times New Roman" w:eastAsia="標楷體" w:hAnsi="Times New Roman"/>
                <w:lang w:eastAsia="zh-TW"/>
              </w:rPr>
              <w:t xml:space="preserve"> / </w:t>
            </w:r>
            <w:r w:rsidRPr="0076308F">
              <w:rPr>
                <w:rFonts w:ascii="Times New Roman" w:eastAsia="標楷體" w:hAnsi="Times New Roman"/>
                <w:lang w:eastAsia="zh-TW"/>
              </w:rPr>
              <w:t>獸醫）</w:t>
            </w:r>
          </w:p>
        </w:tc>
      </w:tr>
      <w:tr w:rsidR="00F53AF9" w:rsidRPr="0076308F" w14:paraId="136376EA" w14:textId="77777777">
        <w:tc>
          <w:tcPr>
            <w:tcW w:w="2160" w:type="dxa"/>
          </w:tcPr>
          <w:p w14:paraId="3806283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proofErr w:type="spellStart"/>
            <w:r w:rsidRPr="0076308F">
              <w:rPr>
                <w:rFonts w:ascii="Times New Roman" w:eastAsia="標楷體" w:hAnsi="Times New Roman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5F42B44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手機號碼</w:t>
            </w:r>
          </w:p>
        </w:tc>
        <w:tc>
          <w:tcPr>
            <w:tcW w:w="2160" w:type="dxa"/>
          </w:tcPr>
          <w:p w14:paraId="1D0BEFC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CharField(15)</w:t>
            </w:r>
          </w:p>
        </w:tc>
        <w:tc>
          <w:tcPr>
            <w:tcW w:w="2160" w:type="dxa"/>
          </w:tcPr>
          <w:p w14:paraId="6DF9634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可選填之手機號碼</w:t>
            </w:r>
          </w:p>
        </w:tc>
      </w:tr>
      <w:tr w:rsidR="00F53AF9" w:rsidRPr="0076308F" w14:paraId="6B757838" w14:textId="77777777">
        <w:tc>
          <w:tcPr>
            <w:tcW w:w="2160" w:type="dxa"/>
          </w:tcPr>
          <w:p w14:paraId="69D59EE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vet_license</w:t>
            </w:r>
          </w:p>
        </w:tc>
        <w:tc>
          <w:tcPr>
            <w:tcW w:w="2160" w:type="dxa"/>
          </w:tcPr>
          <w:p w14:paraId="433D46E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獸醫證照</w:t>
            </w:r>
          </w:p>
        </w:tc>
        <w:tc>
          <w:tcPr>
            <w:tcW w:w="2160" w:type="dxa"/>
          </w:tcPr>
          <w:p w14:paraId="20D6D17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FileField</w:t>
            </w:r>
          </w:p>
        </w:tc>
        <w:tc>
          <w:tcPr>
            <w:tcW w:w="2160" w:type="dxa"/>
          </w:tcPr>
          <w:p w14:paraId="6C2F3E4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上傳獸醫證照</w:t>
            </w:r>
          </w:p>
        </w:tc>
      </w:tr>
      <w:tr w:rsidR="00F53AF9" w:rsidRPr="0076308F" w14:paraId="78F31C0C" w14:textId="77777777">
        <w:tc>
          <w:tcPr>
            <w:tcW w:w="2160" w:type="dxa"/>
          </w:tcPr>
          <w:p w14:paraId="1491E65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vet_license_city</w:t>
            </w:r>
          </w:p>
        </w:tc>
        <w:tc>
          <w:tcPr>
            <w:tcW w:w="2160" w:type="dxa"/>
          </w:tcPr>
          <w:p w14:paraId="3C3F7EE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執業執照縣市</w:t>
            </w:r>
          </w:p>
        </w:tc>
        <w:tc>
          <w:tcPr>
            <w:tcW w:w="2160" w:type="dxa"/>
          </w:tcPr>
          <w:p w14:paraId="6AF3A30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CharField(20)</w:t>
            </w:r>
          </w:p>
        </w:tc>
        <w:tc>
          <w:tcPr>
            <w:tcW w:w="2160" w:type="dxa"/>
          </w:tcPr>
          <w:p w14:paraId="1FC2383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證照發照縣市</w:t>
            </w:r>
          </w:p>
        </w:tc>
      </w:tr>
      <w:tr w:rsidR="00F53AF9" w:rsidRPr="0076308F" w14:paraId="410240D6" w14:textId="77777777">
        <w:tc>
          <w:tcPr>
            <w:tcW w:w="2160" w:type="dxa"/>
          </w:tcPr>
          <w:p w14:paraId="2187ED8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is_verified_vet</w:t>
            </w:r>
          </w:p>
        </w:tc>
        <w:tc>
          <w:tcPr>
            <w:tcW w:w="2160" w:type="dxa"/>
          </w:tcPr>
          <w:p w14:paraId="76B0F0F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獸醫身分已驗證</w:t>
            </w:r>
          </w:p>
        </w:tc>
        <w:tc>
          <w:tcPr>
            <w:tcW w:w="2160" w:type="dxa"/>
          </w:tcPr>
          <w:p w14:paraId="7D1A380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BooleanField</w:t>
            </w:r>
          </w:p>
        </w:tc>
        <w:tc>
          <w:tcPr>
            <w:tcW w:w="2160" w:type="dxa"/>
          </w:tcPr>
          <w:p w14:paraId="71E388C1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是否經平台驗證為獸醫</w:t>
            </w:r>
          </w:p>
        </w:tc>
      </w:tr>
      <w:tr w:rsidR="00F53AF9" w:rsidRPr="0076308F" w14:paraId="214263B1" w14:textId="77777777">
        <w:tc>
          <w:tcPr>
            <w:tcW w:w="2160" w:type="dxa"/>
          </w:tcPr>
          <w:p w14:paraId="0E7E1AC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proofErr w:type="spellStart"/>
            <w:r w:rsidRPr="0076308F">
              <w:rPr>
                <w:rFonts w:ascii="Times New Roman" w:eastAsia="標楷體" w:hAnsi="Times New Roman"/>
              </w:rPr>
              <w:t>clinic_name</w:t>
            </w:r>
            <w:proofErr w:type="spellEnd"/>
          </w:p>
        </w:tc>
        <w:tc>
          <w:tcPr>
            <w:tcW w:w="2160" w:type="dxa"/>
          </w:tcPr>
          <w:p w14:paraId="16D6E1C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醫院／診所名稱</w:t>
            </w:r>
          </w:p>
        </w:tc>
        <w:tc>
          <w:tcPr>
            <w:tcW w:w="2160" w:type="dxa"/>
          </w:tcPr>
          <w:p w14:paraId="4CA01E5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35B95017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獸醫所在醫院或診所名稱</w:t>
            </w:r>
          </w:p>
        </w:tc>
      </w:tr>
      <w:tr w:rsidR="00F53AF9" w:rsidRPr="0076308F" w14:paraId="076E2A04" w14:textId="77777777">
        <w:tc>
          <w:tcPr>
            <w:tcW w:w="2160" w:type="dxa"/>
          </w:tcPr>
          <w:p w14:paraId="0AF72EE8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proofErr w:type="spellStart"/>
            <w:r w:rsidRPr="0076308F">
              <w:rPr>
                <w:rFonts w:ascii="Times New Roman" w:eastAsia="標楷體" w:hAnsi="Times New Roman"/>
              </w:rPr>
              <w:t>clinic_address</w:t>
            </w:r>
            <w:proofErr w:type="spellEnd"/>
          </w:p>
        </w:tc>
        <w:tc>
          <w:tcPr>
            <w:tcW w:w="2160" w:type="dxa"/>
          </w:tcPr>
          <w:p w14:paraId="47CF373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醫院／診所地址</w:t>
            </w:r>
          </w:p>
        </w:tc>
        <w:tc>
          <w:tcPr>
            <w:tcW w:w="2160" w:type="dxa"/>
          </w:tcPr>
          <w:p w14:paraId="73856CD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CharField(255)</w:t>
            </w:r>
          </w:p>
        </w:tc>
        <w:tc>
          <w:tcPr>
            <w:tcW w:w="2160" w:type="dxa"/>
          </w:tcPr>
          <w:p w14:paraId="60ADD26B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獸醫所在醫院或診所地址</w:t>
            </w:r>
          </w:p>
        </w:tc>
      </w:tr>
    </w:tbl>
    <w:p w14:paraId="284E9872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Pet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76308F" w14:paraId="5D8F2054" w14:textId="77777777">
        <w:tc>
          <w:tcPr>
            <w:tcW w:w="2160" w:type="dxa"/>
          </w:tcPr>
          <w:p w14:paraId="6A3B21B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798903D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1865C00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128398F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6365BC63" w14:textId="77777777">
        <w:tc>
          <w:tcPr>
            <w:tcW w:w="2160" w:type="dxa"/>
          </w:tcPr>
          <w:p w14:paraId="56D81AF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species</w:t>
            </w:r>
          </w:p>
        </w:tc>
        <w:tc>
          <w:tcPr>
            <w:tcW w:w="2160" w:type="dxa"/>
          </w:tcPr>
          <w:p w14:paraId="3B90725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寵物種類</w:t>
            </w:r>
          </w:p>
        </w:tc>
        <w:tc>
          <w:tcPr>
            <w:tcW w:w="2160" w:type="dxa"/>
          </w:tcPr>
          <w:p w14:paraId="2F804FC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CharField(10)</w:t>
            </w:r>
          </w:p>
        </w:tc>
        <w:tc>
          <w:tcPr>
            <w:tcW w:w="2160" w:type="dxa"/>
          </w:tcPr>
          <w:p w14:paraId="6882222B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寵物物種（狗</w:t>
            </w:r>
            <w:r w:rsidRPr="0076308F">
              <w:rPr>
                <w:rFonts w:ascii="Times New Roman" w:eastAsia="標楷體" w:hAnsi="Times New Roman"/>
                <w:lang w:eastAsia="zh-TW"/>
              </w:rPr>
              <w:t xml:space="preserve"> / </w:t>
            </w:r>
            <w:r w:rsidRPr="0076308F">
              <w:rPr>
                <w:rFonts w:ascii="Times New Roman" w:eastAsia="標楷體" w:hAnsi="Times New Roman"/>
                <w:lang w:eastAsia="zh-TW"/>
              </w:rPr>
              <w:t>貓</w:t>
            </w:r>
            <w:r w:rsidRPr="0076308F">
              <w:rPr>
                <w:rFonts w:ascii="Times New Roman" w:eastAsia="標楷體" w:hAnsi="Times New Roman"/>
                <w:lang w:eastAsia="zh-TW"/>
              </w:rPr>
              <w:t xml:space="preserve"> / </w:t>
            </w:r>
            <w:r w:rsidRPr="0076308F">
              <w:rPr>
                <w:rFonts w:ascii="Times New Roman" w:eastAsia="標楷體" w:hAnsi="Times New Roman"/>
                <w:lang w:eastAsia="zh-TW"/>
              </w:rPr>
              <w:t>其他）</w:t>
            </w:r>
          </w:p>
        </w:tc>
      </w:tr>
      <w:tr w:rsidR="00F53AF9" w:rsidRPr="0076308F" w14:paraId="7E6E845B" w14:textId="77777777">
        <w:tc>
          <w:tcPr>
            <w:tcW w:w="2160" w:type="dxa"/>
          </w:tcPr>
          <w:p w14:paraId="50F909F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breed</w:t>
            </w:r>
          </w:p>
        </w:tc>
        <w:tc>
          <w:tcPr>
            <w:tcW w:w="2160" w:type="dxa"/>
          </w:tcPr>
          <w:p w14:paraId="7D00271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品種</w:t>
            </w:r>
          </w:p>
        </w:tc>
        <w:tc>
          <w:tcPr>
            <w:tcW w:w="2160" w:type="dxa"/>
          </w:tcPr>
          <w:p w14:paraId="09E784F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11E44D1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寵物品種</w:t>
            </w:r>
          </w:p>
        </w:tc>
      </w:tr>
      <w:tr w:rsidR="00F53AF9" w:rsidRPr="0076308F" w14:paraId="788FC883" w14:textId="77777777">
        <w:tc>
          <w:tcPr>
            <w:tcW w:w="2160" w:type="dxa"/>
          </w:tcPr>
          <w:p w14:paraId="70D893D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name</w:t>
            </w:r>
          </w:p>
        </w:tc>
        <w:tc>
          <w:tcPr>
            <w:tcW w:w="2160" w:type="dxa"/>
          </w:tcPr>
          <w:p w14:paraId="3FAB7D0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名字</w:t>
            </w:r>
          </w:p>
        </w:tc>
        <w:tc>
          <w:tcPr>
            <w:tcW w:w="2160" w:type="dxa"/>
          </w:tcPr>
          <w:p w14:paraId="30E8A07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6760685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寵物名字</w:t>
            </w:r>
          </w:p>
        </w:tc>
      </w:tr>
      <w:tr w:rsidR="00F53AF9" w:rsidRPr="0076308F" w14:paraId="37576DA6" w14:textId="77777777">
        <w:tc>
          <w:tcPr>
            <w:tcW w:w="2160" w:type="dxa"/>
          </w:tcPr>
          <w:p w14:paraId="3F0C53E8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sterilization_status</w:t>
            </w:r>
          </w:p>
        </w:tc>
        <w:tc>
          <w:tcPr>
            <w:tcW w:w="2160" w:type="dxa"/>
          </w:tcPr>
          <w:p w14:paraId="56FBD11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絕育狀況</w:t>
            </w:r>
          </w:p>
        </w:tc>
        <w:tc>
          <w:tcPr>
            <w:tcW w:w="2160" w:type="dxa"/>
          </w:tcPr>
          <w:p w14:paraId="1591F33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CharField(20)</w:t>
            </w:r>
          </w:p>
        </w:tc>
        <w:tc>
          <w:tcPr>
            <w:tcW w:w="2160" w:type="dxa"/>
          </w:tcPr>
          <w:p w14:paraId="1B2D63B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是否已絕育</w:t>
            </w:r>
          </w:p>
        </w:tc>
      </w:tr>
      <w:tr w:rsidR="00F53AF9" w:rsidRPr="0076308F" w14:paraId="138A8493" w14:textId="77777777">
        <w:tc>
          <w:tcPr>
            <w:tcW w:w="2160" w:type="dxa"/>
          </w:tcPr>
          <w:p w14:paraId="3016510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chip</w:t>
            </w:r>
          </w:p>
        </w:tc>
        <w:tc>
          <w:tcPr>
            <w:tcW w:w="2160" w:type="dxa"/>
          </w:tcPr>
          <w:p w14:paraId="633007B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晶片號碼</w:t>
            </w:r>
          </w:p>
        </w:tc>
        <w:tc>
          <w:tcPr>
            <w:tcW w:w="2160" w:type="dxa"/>
          </w:tcPr>
          <w:p w14:paraId="44A590F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CharField(100)</w:t>
            </w:r>
          </w:p>
        </w:tc>
        <w:tc>
          <w:tcPr>
            <w:tcW w:w="2160" w:type="dxa"/>
          </w:tcPr>
          <w:p w14:paraId="1EB7FDA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晶片編號，可選填</w:t>
            </w:r>
          </w:p>
        </w:tc>
      </w:tr>
      <w:tr w:rsidR="00AB55FA" w:rsidRPr="0076308F" w14:paraId="266861BB" w14:textId="77777777">
        <w:tc>
          <w:tcPr>
            <w:tcW w:w="2160" w:type="dxa"/>
          </w:tcPr>
          <w:p w14:paraId="106C9056" w14:textId="35551574" w:rsidR="00AB55FA" w:rsidRPr="0076308F" w:rsidRDefault="00AB55FA">
            <w:pPr>
              <w:rPr>
                <w:rFonts w:ascii="Times New Roman" w:eastAsia="標楷體" w:hAnsi="Times New Roman" w:hint="eastAsia"/>
                <w:lang w:eastAsia="zh-TW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eastAsia="zh-TW"/>
              </w:rPr>
              <w:t>birth_date</w:t>
            </w:r>
            <w:proofErr w:type="spellEnd"/>
          </w:p>
        </w:tc>
        <w:tc>
          <w:tcPr>
            <w:tcW w:w="2160" w:type="dxa"/>
          </w:tcPr>
          <w:p w14:paraId="2FEA000C" w14:textId="700AD23E" w:rsidR="00AB55FA" w:rsidRPr="0076308F" w:rsidRDefault="00AB55FA">
            <w:pPr>
              <w:rPr>
                <w:rFonts w:ascii="Times New Roman" w:eastAsia="標楷體" w:hAnsi="Times New Roman" w:hint="eastAsia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出生日期</w:t>
            </w:r>
          </w:p>
        </w:tc>
        <w:tc>
          <w:tcPr>
            <w:tcW w:w="2160" w:type="dxa"/>
          </w:tcPr>
          <w:p w14:paraId="3F1086CE" w14:textId="7FEFD1D0" w:rsidR="00AB55FA" w:rsidRPr="0076308F" w:rsidRDefault="00AB55FA">
            <w:pPr>
              <w:rPr>
                <w:rFonts w:ascii="Times New Roman" w:eastAsia="標楷體" w:hAnsi="Times New Roman" w:hint="eastAsia"/>
                <w:lang w:eastAsia="zh-TW"/>
              </w:rPr>
            </w:pPr>
            <w:proofErr w:type="spellStart"/>
            <w:r>
              <w:rPr>
                <w:rFonts w:ascii="Times New Roman" w:eastAsia="標楷體" w:hAnsi="Times New Roman" w:hint="eastAsia"/>
                <w:lang w:eastAsia="zh-TW"/>
              </w:rPr>
              <w:t>DateField</w:t>
            </w:r>
            <w:proofErr w:type="spellEnd"/>
          </w:p>
        </w:tc>
        <w:tc>
          <w:tcPr>
            <w:tcW w:w="2160" w:type="dxa"/>
          </w:tcPr>
          <w:p w14:paraId="78105A62" w14:textId="3D7CD2B0" w:rsidR="00AB55FA" w:rsidRPr="0076308F" w:rsidRDefault="00AB55FA">
            <w:pPr>
              <w:rPr>
                <w:rFonts w:ascii="Times New Roman" w:eastAsia="標楷體" w:hAnsi="Times New Roman" w:hint="eastAsia"/>
                <w:lang w:eastAsia="zh-TW"/>
              </w:rPr>
            </w:pPr>
            <w:r>
              <w:rPr>
                <w:rFonts w:ascii="Times New Roman" w:eastAsia="標楷體" w:hAnsi="Times New Roman" w:hint="eastAsia"/>
                <w:lang w:eastAsia="zh-TW"/>
              </w:rPr>
              <w:t>出生的日期</w:t>
            </w:r>
          </w:p>
        </w:tc>
      </w:tr>
      <w:tr w:rsidR="00F53AF9" w:rsidRPr="0076308F" w14:paraId="2778A2BA" w14:textId="77777777">
        <w:tc>
          <w:tcPr>
            <w:tcW w:w="2160" w:type="dxa"/>
          </w:tcPr>
          <w:p w14:paraId="5789E30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gender</w:t>
            </w:r>
          </w:p>
        </w:tc>
        <w:tc>
          <w:tcPr>
            <w:tcW w:w="2160" w:type="dxa"/>
          </w:tcPr>
          <w:p w14:paraId="5FD89262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2160" w:type="dxa"/>
          </w:tcPr>
          <w:p w14:paraId="1274B4F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CharField(10)</w:t>
            </w:r>
          </w:p>
        </w:tc>
        <w:tc>
          <w:tcPr>
            <w:tcW w:w="2160" w:type="dxa"/>
          </w:tcPr>
          <w:p w14:paraId="224E0DEB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公</w:t>
            </w:r>
            <w:r w:rsidRPr="0076308F">
              <w:rPr>
                <w:rFonts w:ascii="Times New Roman" w:eastAsia="標楷體" w:hAnsi="Times New Roman"/>
              </w:rPr>
              <w:t xml:space="preserve"> / </w:t>
            </w:r>
            <w:r w:rsidRPr="0076308F">
              <w:rPr>
                <w:rFonts w:ascii="Times New Roman" w:eastAsia="標楷體" w:hAnsi="Times New Roman"/>
              </w:rPr>
              <w:t>母</w:t>
            </w:r>
            <w:r w:rsidRPr="0076308F">
              <w:rPr>
                <w:rFonts w:ascii="Times New Roman" w:eastAsia="標楷體" w:hAnsi="Times New Roman"/>
              </w:rPr>
              <w:t xml:space="preserve"> / </w:t>
            </w:r>
            <w:r w:rsidRPr="0076308F">
              <w:rPr>
                <w:rFonts w:ascii="Times New Roman" w:eastAsia="標楷體" w:hAnsi="Times New Roman"/>
              </w:rPr>
              <w:t>未知</w:t>
            </w:r>
          </w:p>
        </w:tc>
      </w:tr>
      <w:tr w:rsidR="00F53AF9" w:rsidRPr="0076308F" w14:paraId="38DF154E" w14:textId="77777777">
        <w:tc>
          <w:tcPr>
            <w:tcW w:w="2160" w:type="dxa"/>
          </w:tcPr>
          <w:p w14:paraId="5A076F7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weight</w:t>
            </w:r>
          </w:p>
        </w:tc>
        <w:tc>
          <w:tcPr>
            <w:tcW w:w="2160" w:type="dxa"/>
          </w:tcPr>
          <w:p w14:paraId="6A4B32E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體重</w:t>
            </w:r>
          </w:p>
        </w:tc>
        <w:tc>
          <w:tcPr>
            <w:tcW w:w="2160" w:type="dxa"/>
          </w:tcPr>
          <w:p w14:paraId="61EC43C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FloatField</w:t>
            </w:r>
          </w:p>
        </w:tc>
        <w:tc>
          <w:tcPr>
            <w:tcW w:w="2160" w:type="dxa"/>
          </w:tcPr>
          <w:p w14:paraId="3FF1C35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寵物體重</w:t>
            </w:r>
          </w:p>
        </w:tc>
      </w:tr>
      <w:tr w:rsidR="00F53AF9" w:rsidRPr="0076308F" w14:paraId="2C7B42C0" w14:textId="77777777">
        <w:tc>
          <w:tcPr>
            <w:tcW w:w="2160" w:type="dxa"/>
          </w:tcPr>
          <w:p w14:paraId="6141161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feature</w:t>
            </w:r>
          </w:p>
        </w:tc>
        <w:tc>
          <w:tcPr>
            <w:tcW w:w="2160" w:type="dxa"/>
          </w:tcPr>
          <w:p w14:paraId="18FA735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特徵</w:t>
            </w:r>
          </w:p>
        </w:tc>
        <w:tc>
          <w:tcPr>
            <w:tcW w:w="2160" w:type="dxa"/>
          </w:tcPr>
          <w:p w14:paraId="5B2870E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TextField</w:t>
            </w:r>
          </w:p>
        </w:tc>
        <w:tc>
          <w:tcPr>
            <w:tcW w:w="2160" w:type="dxa"/>
          </w:tcPr>
          <w:p w14:paraId="3981328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外觀特徵敘述</w:t>
            </w:r>
          </w:p>
        </w:tc>
      </w:tr>
      <w:tr w:rsidR="00F53AF9" w:rsidRPr="0076308F" w14:paraId="41FEB00F" w14:textId="77777777">
        <w:tc>
          <w:tcPr>
            <w:tcW w:w="2160" w:type="dxa"/>
          </w:tcPr>
          <w:p w14:paraId="0FBC88F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picture</w:t>
            </w:r>
          </w:p>
        </w:tc>
        <w:tc>
          <w:tcPr>
            <w:tcW w:w="2160" w:type="dxa"/>
          </w:tcPr>
          <w:p w14:paraId="4EDEE43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照片</w:t>
            </w:r>
          </w:p>
        </w:tc>
        <w:tc>
          <w:tcPr>
            <w:tcW w:w="2160" w:type="dxa"/>
          </w:tcPr>
          <w:p w14:paraId="57E6CB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ImageField</w:t>
            </w:r>
          </w:p>
        </w:tc>
        <w:tc>
          <w:tcPr>
            <w:tcW w:w="2160" w:type="dxa"/>
          </w:tcPr>
          <w:p w14:paraId="4C21A68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寵物照片</w:t>
            </w:r>
          </w:p>
        </w:tc>
      </w:tr>
    </w:tbl>
    <w:p w14:paraId="62B50491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DailyRecord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76308F" w14:paraId="7AE96F68" w14:textId="77777777">
        <w:tc>
          <w:tcPr>
            <w:tcW w:w="2160" w:type="dxa"/>
          </w:tcPr>
          <w:p w14:paraId="557D15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3AB66AD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032E7D4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2988A9D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6B310749" w14:textId="77777777">
        <w:tc>
          <w:tcPr>
            <w:tcW w:w="2160" w:type="dxa"/>
          </w:tcPr>
          <w:p w14:paraId="6863DDB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pet</w:t>
            </w:r>
          </w:p>
        </w:tc>
        <w:tc>
          <w:tcPr>
            <w:tcW w:w="2160" w:type="dxa"/>
          </w:tcPr>
          <w:p w14:paraId="5A3EB0B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</w:t>
            </w:r>
          </w:p>
        </w:tc>
        <w:tc>
          <w:tcPr>
            <w:tcW w:w="2160" w:type="dxa"/>
          </w:tcPr>
          <w:p w14:paraId="320D5B0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ForeignKey(Pet)</w:t>
            </w:r>
          </w:p>
        </w:tc>
        <w:tc>
          <w:tcPr>
            <w:tcW w:w="2160" w:type="dxa"/>
          </w:tcPr>
          <w:p w14:paraId="456913F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所屬寵物</w:t>
            </w:r>
          </w:p>
        </w:tc>
      </w:tr>
      <w:tr w:rsidR="00F53AF9" w:rsidRPr="0076308F" w14:paraId="6DF01E69" w14:textId="77777777">
        <w:tc>
          <w:tcPr>
            <w:tcW w:w="2160" w:type="dxa"/>
          </w:tcPr>
          <w:p w14:paraId="52F159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</w:t>
            </w:r>
          </w:p>
        </w:tc>
        <w:tc>
          <w:tcPr>
            <w:tcW w:w="2160" w:type="dxa"/>
          </w:tcPr>
          <w:p w14:paraId="100B34A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紀錄日期</w:t>
            </w:r>
          </w:p>
        </w:tc>
        <w:tc>
          <w:tcPr>
            <w:tcW w:w="2160" w:type="dxa"/>
          </w:tcPr>
          <w:p w14:paraId="18F05BA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DateField</w:t>
            </w:r>
          </w:p>
        </w:tc>
        <w:tc>
          <w:tcPr>
            <w:tcW w:w="2160" w:type="dxa"/>
          </w:tcPr>
          <w:p w14:paraId="57F85C0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記錄所屬的日期</w:t>
            </w:r>
          </w:p>
        </w:tc>
      </w:tr>
      <w:tr w:rsidR="00F53AF9" w:rsidRPr="0076308F" w14:paraId="600D2C2C" w14:textId="77777777">
        <w:tc>
          <w:tcPr>
            <w:tcW w:w="2160" w:type="dxa"/>
          </w:tcPr>
          <w:p w14:paraId="2FCB8B1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created_at</w:t>
            </w:r>
          </w:p>
        </w:tc>
        <w:tc>
          <w:tcPr>
            <w:tcW w:w="2160" w:type="dxa"/>
          </w:tcPr>
          <w:p w14:paraId="2EA4EA2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填寫時間</w:t>
            </w:r>
          </w:p>
        </w:tc>
        <w:tc>
          <w:tcPr>
            <w:tcW w:w="2160" w:type="dxa"/>
          </w:tcPr>
          <w:p w14:paraId="07B85F8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DateTimeField</w:t>
            </w:r>
          </w:p>
        </w:tc>
        <w:tc>
          <w:tcPr>
            <w:tcW w:w="2160" w:type="dxa"/>
          </w:tcPr>
          <w:p w14:paraId="47353A5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實際填寫記錄的時間</w:t>
            </w:r>
          </w:p>
        </w:tc>
      </w:tr>
      <w:tr w:rsidR="00F53AF9" w:rsidRPr="0076308F" w14:paraId="26B7BC8E" w14:textId="77777777">
        <w:tc>
          <w:tcPr>
            <w:tcW w:w="2160" w:type="dxa"/>
          </w:tcPr>
          <w:p w14:paraId="74646FC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category</w:t>
            </w:r>
          </w:p>
        </w:tc>
        <w:tc>
          <w:tcPr>
            <w:tcW w:w="2160" w:type="dxa"/>
          </w:tcPr>
          <w:p w14:paraId="4C20C5F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分類</w:t>
            </w:r>
          </w:p>
        </w:tc>
        <w:tc>
          <w:tcPr>
            <w:tcW w:w="2160" w:type="dxa"/>
          </w:tcPr>
          <w:p w14:paraId="20574FB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CharField(20)</w:t>
            </w:r>
          </w:p>
        </w:tc>
        <w:tc>
          <w:tcPr>
            <w:tcW w:w="2160" w:type="dxa"/>
          </w:tcPr>
          <w:p w14:paraId="50995DFE" w14:textId="77777777" w:rsidR="00F53AF9" w:rsidRPr="0076308F" w:rsidRDefault="00000000">
            <w:pPr>
              <w:rPr>
                <w:rFonts w:ascii="Times New Roman" w:eastAsia="標楷體" w:hAnsi="Times New Roman"/>
                <w:lang w:eastAsia="zh-TW"/>
              </w:rPr>
            </w:pPr>
            <w:r w:rsidRPr="0076308F">
              <w:rPr>
                <w:rFonts w:ascii="Times New Roman" w:eastAsia="標楷體" w:hAnsi="Times New Roman"/>
                <w:lang w:eastAsia="zh-TW"/>
              </w:rPr>
              <w:t>記錄類別（飲食、</w:t>
            </w:r>
            <w:r w:rsidRPr="0076308F">
              <w:rPr>
                <w:rFonts w:ascii="Times New Roman" w:eastAsia="標楷體" w:hAnsi="Times New Roman"/>
                <w:lang w:eastAsia="zh-TW"/>
              </w:rPr>
              <w:lastRenderedPageBreak/>
              <w:t>運動等）</w:t>
            </w:r>
          </w:p>
        </w:tc>
      </w:tr>
      <w:tr w:rsidR="00F53AF9" w:rsidRPr="0076308F" w14:paraId="48476AF4" w14:textId="77777777">
        <w:tc>
          <w:tcPr>
            <w:tcW w:w="2160" w:type="dxa"/>
          </w:tcPr>
          <w:p w14:paraId="71C960E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lastRenderedPageBreak/>
              <w:t>content</w:t>
            </w:r>
          </w:p>
        </w:tc>
        <w:tc>
          <w:tcPr>
            <w:tcW w:w="2160" w:type="dxa"/>
          </w:tcPr>
          <w:p w14:paraId="5597B5D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內容</w:t>
            </w:r>
          </w:p>
        </w:tc>
        <w:tc>
          <w:tcPr>
            <w:tcW w:w="2160" w:type="dxa"/>
          </w:tcPr>
          <w:p w14:paraId="3828DCC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TextField</w:t>
            </w:r>
          </w:p>
        </w:tc>
        <w:tc>
          <w:tcPr>
            <w:tcW w:w="2160" w:type="dxa"/>
          </w:tcPr>
          <w:p w14:paraId="12AB14BE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具體記錄內容</w:t>
            </w:r>
          </w:p>
        </w:tc>
      </w:tr>
    </w:tbl>
    <w:p w14:paraId="76DEF9BD" w14:textId="77777777" w:rsidR="00F53AF9" w:rsidRPr="0076308F" w:rsidRDefault="00000000">
      <w:pPr>
        <w:pStyle w:val="1"/>
        <w:rPr>
          <w:rFonts w:ascii="Times New Roman" w:eastAsia="標楷體" w:hAnsi="Times New Roman"/>
        </w:rPr>
      </w:pPr>
      <w:r w:rsidRPr="0076308F">
        <w:rPr>
          <w:rFonts w:ascii="Times New Roman" w:eastAsia="標楷體" w:hAnsi="Times New Roman"/>
        </w:rPr>
        <w:t>VetAppointment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53AF9" w:rsidRPr="0076308F" w14:paraId="2801C985" w14:textId="77777777">
        <w:tc>
          <w:tcPr>
            <w:tcW w:w="2160" w:type="dxa"/>
          </w:tcPr>
          <w:p w14:paraId="631FC57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欄位名稱</w:t>
            </w:r>
          </w:p>
        </w:tc>
        <w:tc>
          <w:tcPr>
            <w:tcW w:w="2160" w:type="dxa"/>
          </w:tcPr>
          <w:p w14:paraId="54E73F2B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中文名稱</w:t>
            </w:r>
          </w:p>
        </w:tc>
        <w:tc>
          <w:tcPr>
            <w:tcW w:w="2160" w:type="dxa"/>
          </w:tcPr>
          <w:p w14:paraId="466F45C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資料類型</w:t>
            </w:r>
          </w:p>
        </w:tc>
        <w:tc>
          <w:tcPr>
            <w:tcW w:w="2160" w:type="dxa"/>
          </w:tcPr>
          <w:p w14:paraId="35D42E52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說明</w:t>
            </w:r>
          </w:p>
        </w:tc>
      </w:tr>
      <w:tr w:rsidR="00F53AF9" w:rsidRPr="0076308F" w14:paraId="41707A2C" w14:textId="77777777">
        <w:tc>
          <w:tcPr>
            <w:tcW w:w="2160" w:type="dxa"/>
          </w:tcPr>
          <w:p w14:paraId="679CC2F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pet</w:t>
            </w:r>
          </w:p>
        </w:tc>
        <w:tc>
          <w:tcPr>
            <w:tcW w:w="2160" w:type="dxa"/>
          </w:tcPr>
          <w:p w14:paraId="03F05ACC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寵物</w:t>
            </w:r>
          </w:p>
        </w:tc>
        <w:tc>
          <w:tcPr>
            <w:tcW w:w="2160" w:type="dxa"/>
          </w:tcPr>
          <w:p w14:paraId="36D7E82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ForeignKey(Pet)</w:t>
            </w:r>
          </w:p>
        </w:tc>
        <w:tc>
          <w:tcPr>
            <w:tcW w:w="2160" w:type="dxa"/>
          </w:tcPr>
          <w:p w14:paraId="13F1E1CF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預約的寵物</w:t>
            </w:r>
          </w:p>
        </w:tc>
      </w:tr>
      <w:tr w:rsidR="00F53AF9" w:rsidRPr="0076308F" w14:paraId="6971A08D" w14:textId="77777777">
        <w:tc>
          <w:tcPr>
            <w:tcW w:w="2160" w:type="dxa"/>
          </w:tcPr>
          <w:p w14:paraId="130BB7C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owner</w:t>
            </w:r>
          </w:p>
        </w:tc>
        <w:tc>
          <w:tcPr>
            <w:tcW w:w="2160" w:type="dxa"/>
          </w:tcPr>
          <w:p w14:paraId="43957C2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飼主</w:t>
            </w:r>
          </w:p>
        </w:tc>
        <w:tc>
          <w:tcPr>
            <w:tcW w:w="2160" w:type="dxa"/>
          </w:tcPr>
          <w:p w14:paraId="58C87C25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ForeignKey(User)</w:t>
            </w:r>
          </w:p>
        </w:tc>
        <w:tc>
          <w:tcPr>
            <w:tcW w:w="2160" w:type="dxa"/>
          </w:tcPr>
          <w:p w14:paraId="1E4F761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預約人，即寵物主人</w:t>
            </w:r>
          </w:p>
        </w:tc>
      </w:tr>
      <w:tr w:rsidR="00F53AF9" w:rsidRPr="0076308F" w14:paraId="2D37A22A" w14:textId="77777777">
        <w:tc>
          <w:tcPr>
            <w:tcW w:w="2160" w:type="dxa"/>
          </w:tcPr>
          <w:p w14:paraId="47291F68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vet</w:t>
            </w:r>
          </w:p>
        </w:tc>
        <w:tc>
          <w:tcPr>
            <w:tcW w:w="2160" w:type="dxa"/>
          </w:tcPr>
          <w:p w14:paraId="0FA6BEF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獸醫</w:t>
            </w:r>
          </w:p>
        </w:tc>
        <w:tc>
          <w:tcPr>
            <w:tcW w:w="2160" w:type="dxa"/>
          </w:tcPr>
          <w:p w14:paraId="0AF99A19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ForeignKey(Profile)</w:t>
            </w:r>
          </w:p>
        </w:tc>
        <w:tc>
          <w:tcPr>
            <w:tcW w:w="2160" w:type="dxa"/>
          </w:tcPr>
          <w:p w14:paraId="24996EA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預約的獸醫</w:t>
            </w:r>
          </w:p>
        </w:tc>
      </w:tr>
      <w:tr w:rsidR="00F53AF9" w:rsidRPr="0076308F" w14:paraId="7ABE5F22" w14:textId="77777777">
        <w:tc>
          <w:tcPr>
            <w:tcW w:w="2160" w:type="dxa"/>
          </w:tcPr>
          <w:p w14:paraId="4A54EB6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</w:t>
            </w:r>
          </w:p>
        </w:tc>
        <w:tc>
          <w:tcPr>
            <w:tcW w:w="2160" w:type="dxa"/>
          </w:tcPr>
          <w:p w14:paraId="36D735C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預約日期</w:t>
            </w:r>
          </w:p>
        </w:tc>
        <w:tc>
          <w:tcPr>
            <w:tcW w:w="2160" w:type="dxa"/>
          </w:tcPr>
          <w:p w14:paraId="7936834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DateField</w:t>
            </w:r>
          </w:p>
        </w:tc>
        <w:tc>
          <w:tcPr>
            <w:tcW w:w="2160" w:type="dxa"/>
          </w:tcPr>
          <w:p w14:paraId="3B5659C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就診預約的日期</w:t>
            </w:r>
          </w:p>
        </w:tc>
      </w:tr>
      <w:tr w:rsidR="00F53AF9" w:rsidRPr="0076308F" w14:paraId="2AC93785" w14:textId="77777777">
        <w:tc>
          <w:tcPr>
            <w:tcW w:w="2160" w:type="dxa"/>
          </w:tcPr>
          <w:p w14:paraId="74549EA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time</w:t>
            </w:r>
          </w:p>
        </w:tc>
        <w:tc>
          <w:tcPr>
            <w:tcW w:w="2160" w:type="dxa"/>
          </w:tcPr>
          <w:p w14:paraId="6D5642F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預約時間</w:t>
            </w:r>
          </w:p>
        </w:tc>
        <w:tc>
          <w:tcPr>
            <w:tcW w:w="2160" w:type="dxa"/>
          </w:tcPr>
          <w:p w14:paraId="21537AF6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TimeField</w:t>
            </w:r>
          </w:p>
        </w:tc>
        <w:tc>
          <w:tcPr>
            <w:tcW w:w="2160" w:type="dxa"/>
          </w:tcPr>
          <w:p w14:paraId="1AA0EDA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就診預約的時間</w:t>
            </w:r>
          </w:p>
        </w:tc>
      </w:tr>
      <w:tr w:rsidR="00F53AF9" w:rsidRPr="0076308F" w14:paraId="33BFA574" w14:textId="77777777">
        <w:tc>
          <w:tcPr>
            <w:tcW w:w="2160" w:type="dxa"/>
          </w:tcPr>
          <w:p w14:paraId="0463B0B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reason</w:t>
            </w:r>
          </w:p>
        </w:tc>
        <w:tc>
          <w:tcPr>
            <w:tcW w:w="2160" w:type="dxa"/>
          </w:tcPr>
          <w:p w14:paraId="7F7F8704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預約原因</w:t>
            </w:r>
          </w:p>
        </w:tc>
        <w:tc>
          <w:tcPr>
            <w:tcW w:w="2160" w:type="dxa"/>
          </w:tcPr>
          <w:p w14:paraId="5A6B8E2D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TextField</w:t>
            </w:r>
          </w:p>
        </w:tc>
        <w:tc>
          <w:tcPr>
            <w:tcW w:w="2160" w:type="dxa"/>
          </w:tcPr>
          <w:p w14:paraId="6B3A3993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可選填的就診原因</w:t>
            </w:r>
          </w:p>
        </w:tc>
      </w:tr>
      <w:tr w:rsidR="00F53AF9" w:rsidRPr="0076308F" w14:paraId="4A8C5126" w14:textId="77777777">
        <w:tc>
          <w:tcPr>
            <w:tcW w:w="2160" w:type="dxa"/>
          </w:tcPr>
          <w:p w14:paraId="5A3B2017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created_at</w:t>
            </w:r>
          </w:p>
        </w:tc>
        <w:tc>
          <w:tcPr>
            <w:tcW w:w="2160" w:type="dxa"/>
          </w:tcPr>
          <w:p w14:paraId="294B011A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建立時間</w:t>
            </w:r>
          </w:p>
        </w:tc>
        <w:tc>
          <w:tcPr>
            <w:tcW w:w="2160" w:type="dxa"/>
          </w:tcPr>
          <w:p w14:paraId="3D7607C1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DateTimeField</w:t>
            </w:r>
          </w:p>
        </w:tc>
        <w:tc>
          <w:tcPr>
            <w:tcW w:w="2160" w:type="dxa"/>
          </w:tcPr>
          <w:p w14:paraId="741451A0" w14:textId="77777777" w:rsidR="00F53AF9" w:rsidRPr="0076308F" w:rsidRDefault="00000000">
            <w:pPr>
              <w:rPr>
                <w:rFonts w:ascii="Times New Roman" w:eastAsia="標楷體" w:hAnsi="Times New Roman"/>
              </w:rPr>
            </w:pPr>
            <w:r w:rsidRPr="0076308F">
              <w:rPr>
                <w:rFonts w:ascii="Times New Roman" w:eastAsia="標楷體" w:hAnsi="Times New Roman"/>
              </w:rPr>
              <w:t>預約建立的時間</w:t>
            </w:r>
          </w:p>
        </w:tc>
      </w:tr>
    </w:tbl>
    <w:p w14:paraId="0411F98C" w14:textId="77777777" w:rsidR="00A81433" w:rsidRPr="0076308F" w:rsidRDefault="00A81433">
      <w:pPr>
        <w:rPr>
          <w:rFonts w:ascii="Times New Roman" w:eastAsia="標楷體" w:hAnsi="Times New Roman"/>
        </w:rPr>
      </w:pPr>
    </w:p>
    <w:sectPr w:rsidR="00A81433" w:rsidRPr="007630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741878">
    <w:abstractNumId w:val="8"/>
  </w:num>
  <w:num w:numId="2" w16cid:durableId="2062246910">
    <w:abstractNumId w:val="6"/>
  </w:num>
  <w:num w:numId="3" w16cid:durableId="797063667">
    <w:abstractNumId w:val="5"/>
  </w:num>
  <w:num w:numId="4" w16cid:durableId="285502958">
    <w:abstractNumId w:val="4"/>
  </w:num>
  <w:num w:numId="5" w16cid:durableId="512839658">
    <w:abstractNumId w:val="7"/>
  </w:num>
  <w:num w:numId="6" w16cid:durableId="1533150333">
    <w:abstractNumId w:val="3"/>
  </w:num>
  <w:num w:numId="7" w16cid:durableId="1210653988">
    <w:abstractNumId w:val="2"/>
  </w:num>
  <w:num w:numId="8" w16cid:durableId="1207376979">
    <w:abstractNumId w:val="1"/>
  </w:num>
  <w:num w:numId="9" w16cid:durableId="2985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08F"/>
    <w:rsid w:val="00A81433"/>
    <w:rsid w:val="00AA1D8D"/>
    <w:rsid w:val="00AB55FA"/>
    <w:rsid w:val="00B47730"/>
    <w:rsid w:val="00BF750B"/>
    <w:rsid w:val="00CB0664"/>
    <w:rsid w:val="00F53A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B4C8D5"/>
  <w14:defaultImageDpi w14:val="300"/>
  <w15:docId w15:val="{6F374CA0-27E6-419D-8D82-5D64ABC5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淇容 邵</cp:lastModifiedBy>
  <cp:revision>3</cp:revision>
  <dcterms:created xsi:type="dcterms:W3CDTF">2013-12-23T23:15:00Z</dcterms:created>
  <dcterms:modified xsi:type="dcterms:W3CDTF">2025-05-19T04:04:00Z</dcterms:modified>
  <cp:category/>
</cp:coreProperties>
</file>